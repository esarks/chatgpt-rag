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F6AB" w14:textId="77777777" w:rsidR="001909FD" w:rsidRDefault="00000000" w:rsidP="00405689">
      <w:pPr>
        <w:pStyle w:val="NoSpacing"/>
      </w:pPr>
      <w:r>
        <w:t>Agile Requirements – Pinecone RAG Chatbot</w:t>
      </w:r>
    </w:p>
    <w:p w14:paraId="15D2F1AA" w14:textId="77777777" w:rsidR="001909FD" w:rsidRDefault="00000000" w:rsidP="00405689">
      <w:pPr>
        <w:pStyle w:val="Heading1"/>
        <w:numPr>
          <w:ilvl w:val="0"/>
          <w:numId w:val="10"/>
        </w:numPr>
      </w:pPr>
      <w:r>
        <w:t>Application Purpose</w:t>
      </w:r>
    </w:p>
    <w:p w14:paraId="588DBDAE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to ask questions about uploaded documents, so that I can retrieve relevant information quickly using AI.</w:t>
      </w:r>
    </w:p>
    <w:p w14:paraId="50B29B85" w14:textId="77777777" w:rsidR="001909FD" w:rsidRDefault="00000000" w:rsidP="00405689">
      <w:pPr>
        <w:pStyle w:val="Heading1"/>
        <w:numPr>
          <w:ilvl w:val="0"/>
          <w:numId w:val="10"/>
        </w:numPr>
      </w:pPr>
      <w:r>
        <w:t>Backend / API Functionality</w:t>
      </w:r>
    </w:p>
    <w:p w14:paraId="6F0518F3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to enter a natural-language question, so that the backend can send it to OpenAI and Pinecone for an intelligent response.</w:t>
      </w:r>
    </w:p>
    <w:p w14:paraId="319B281A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to upload PDFs, Word docs, or text files, so that their content can be embedded and queried later.</w:t>
      </w:r>
    </w:p>
    <w:p w14:paraId="285E30CF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to receive responses from the chatbot in a streaming format, so that I can read the answer as it is being generated.</w:t>
      </w:r>
    </w:p>
    <w:p w14:paraId="408333FD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answers to include document citations or source snippets, so that I can verify the AI’s response.</w:t>
      </w:r>
    </w:p>
    <w:p w14:paraId="046E52FF" w14:textId="77777777" w:rsidR="001909FD" w:rsidRDefault="00000000" w:rsidP="00405689">
      <w:pPr>
        <w:pStyle w:val="Heading1"/>
        <w:numPr>
          <w:ilvl w:val="0"/>
          <w:numId w:val="10"/>
        </w:numPr>
      </w:pPr>
      <w:r>
        <w:t>Frontend (React UI)</w:t>
      </w:r>
    </w:p>
    <w:p w14:paraId="1772AB33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to interact with a clean, responsive chat UI, so that I can ask and receive answers in a familiar format.</w:t>
      </w:r>
    </w:p>
    <w:p w14:paraId="251E7D99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chatbot responses to support markdown formatting, so that code, bold text, and links appear properly.</w:t>
      </w:r>
    </w:p>
    <w:p w14:paraId="1DC527A8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to upload files from the browser, so that I can enrich the chatbot with custom documents.</w:t>
      </w:r>
    </w:p>
    <w:p w14:paraId="2F8F200A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user, I want to see my past questions and answers, so that I can reference previous chats easily.</w:t>
      </w:r>
    </w:p>
    <w:p w14:paraId="20CCE877" w14:textId="77777777" w:rsidR="001909FD" w:rsidRDefault="00000000" w:rsidP="00405689">
      <w:pPr>
        <w:pStyle w:val="Heading1"/>
        <w:numPr>
          <w:ilvl w:val="0"/>
          <w:numId w:val="10"/>
        </w:numPr>
      </w:pPr>
      <w:r>
        <w:t>Configuration and Environment</w:t>
      </w:r>
    </w:p>
    <w:p w14:paraId="6FFEE5FC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developer, I want to manage API keys and configuration through a .env file, so that I can securely connect to Pinecone and OpenAI.</w:t>
      </w:r>
    </w:p>
    <w:p w14:paraId="20C9DCB3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developer, I want to host the frontend on Firebase, so that users can access the chatbot via a public web app.</w:t>
      </w:r>
    </w:p>
    <w:p w14:paraId="7B248515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developer, I want to deploy the Flask backend to GCP Cloud Run, so that it scales securely and integrates with the frontend.</w:t>
      </w:r>
    </w:p>
    <w:p w14:paraId="43127076" w14:textId="77777777" w:rsidR="001909FD" w:rsidRDefault="00000000" w:rsidP="00405689">
      <w:pPr>
        <w:pStyle w:val="Heading1"/>
        <w:numPr>
          <w:ilvl w:val="0"/>
          <w:numId w:val="10"/>
        </w:numPr>
      </w:pPr>
      <w:r>
        <w:t>CI/CD and DevOps</w:t>
      </w:r>
    </w:p>
    <w:p w14:paraId="35714632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 xml:space="preserve">As a developer, I want a Jenkins pipeline or Cloud Build config, so that my app is tested and deployed automatically on </w:t>
      </w:r>
      <w:proofErr w:type="gramStart"/>
      <w:r>
        <w:t>commit</w:t>
      </w:r>
      <w:proofErr w:type="gramEnd"/>
      <w:r>
        <w:t>.</w:t>
      </w:r>
    </w:p>
    <w:p w14:paraId="559EB225" w14:textId="77777777" w:rsidR="001909FD" w:rsidRDefault="00000000" w:rsidP="00405689">
      <w:pPr>
        <w:pStyle w:val="ListBullet"/>
        <w:numPr>
          <w:ilvl w:val="1"/>
          <w:numId w:val="10"/>
        </w:numPr>
      </w:pPr>
      <w:r>
        <w:t>As a developer, I want errors to be logged in the backend, so that I can troubleshoot issues in production.</w:t>
      </w:r>
    </w:p>
    <w:p w14:paraId="322115ED" w14:textId="77777777" w:rsidR="00405689" w:rsidRDefault="00405689" w:rsidP="00405689">
      <w:pPr>
        <w:pStyle w:val="ListBullet"/>
        <w:numPr>
          <w:ilvl w:val="1"/>
          <w:numId w:val="10"/>
        </w:numPr>
      </w:pPr>
    </w:p>
    <w:p w14:paraId="4425284E" w14:textId="77777777" w:rsidR="001909FD" w:rsidRDefault="00000000" w:rsidP="00405689">
      <w:pPr>
        <w:pStyle w:val="Heading1"/>
      </w:pPr>
      <w:r>
        <w:t>Stretch Goals (Optional)</w:t>
      </w:r>
    </w:p>
    <w:p w14:paraId="608823A2" w14:textId="77777777" w:rsidR="001909FD" w:rsidRDefault="00000000" w:rsidP="00405689">
      <w:pPr>
        <w:pStyle w:val="ListBullet"/>
        <w:numPr>
          <w:ilvl w:val="0"/>
          <w:numId w:val="0"/>
        </w:numPr>
        <w:ind w:left="360"/>
      </w:pPr>
      <w:r>
        <w:t>As a user, I want the chatbot to remember previous context, so that I can have more natural, multi-turn conversations.</w:t>
      </w:r>
    </w:p>
    <w:p w14:paraId="61CBDBE3" w14:textId="77777777" w:rsidR="001909FD" w:rsidRDefault="00000000" w:rsidP="00405689">
      <w:pPr>
        <w:pStyle w:val="ListBullet"/>
        <w:numPr>
          <w:ilvl w:val="0"/>
          <w:numId w:val="0"/>
        </w:numPr>
        <w:ind w:left="360"/>
      </w:pPr>
      <w:r>
        <w:t>As a user, I want to choose between different LLM models, so that I can balance speed, cost, and accuracy.</w:t>
      </w:r>
    </w:p>
    <w:p w14:paraId="64BF6BBA" w14:textId="77777777" w:rsidR="001909FD" w:rsidRDefault="00000000" w:rsidP="00405689">
      <w:pPr>
        <w:pStyle w:val="ListBullet"/>
        <w:numPr>
          <w:ilvl w:val="0"/>
          <w:numId w:val="0"/>
        </w:numPr>
        <w:ind w:left="360"/>
      </w:pPr>
      <w:r>
        <w:t xml:space="preserve">As a user, I want to </w:t>
      </w:r>
      <w:proofErr w:type="gramStart"/>
      <w:r>
        <w:t>speak</w:t>
      </w:r>
      <w:proofErr w:type="gramEnd"/>
      <w:r>
        <w:t xml:space="preserve"> my questions using a microphone, so that I can use the chatbot hands-free.</w:t>
      </w:r>
    </w:p>
    <w:p w14:paraId="7E559019" w14:textId="77777777" w:rsidR="00405689" w:rsidRDefault="00405689" w:rsidP="00405689">
      <w:pPr>
        <w:pStyle w:val="ListBullet"/>
        <w:numPr>
          <w:ilvl w:val="0"/>
          <w:numId w:val="0"/>
        </w:numPr>
        <w:ind w:left="720" w:hanging="360"/>
      </w:pPr>
    </w:p>
    <w:p w14:paraId="39F6AA67" w14:textId="77777777" w:rsidR="00405689" w:rsidRDefault="00405689" w:rsidP="00405689">
      <w:pPr>
        <w:pStyle w:val="ListBullet"/>
        <w:numPr>
          <w:ilvl w:val="0"/>
          <w:numId w:val="0"/>
        </w:numPr>
        <w:ind w:left="360" w:hanging="360"/>
      </w:pPr>
    </w:p>
    <w:p w14:paraId="1C384AF4" w14:textId="77777777" w:rsidR="00405689" w:rsidRDefault="00405689" w:rsidP="00405689">
      <w:pPr>
        <w:pStyle w:val="ListBullet"/>
        <w:numPr>
          <w:ilvl w:val="0"/>
          <w:numId w:val="0"/>
        </w:numPr>
        <w:ind w:left="360" w:hanging="360"/>
      </w:pPr>
    </w:p>
    <w:sectPr w:rsidR="00405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3EA3F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63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7088721">
    <w:abstractNumId w:val="8"/>
  </w:num>
  <w:num w:numId="2" w16cid:durableId="1242564040">
    <w:abstractNumId w:val="6"/>
  </w:num>
  <w:num w:numId="3" w16cid:durableId="39062121">
    <w:abstractNumId w:val="5"/>
  </w:num>
  <w:num w:numId="4" w16cid:durableId="146670569">
    <w:abstractNumId w:val="4"/>
  </w:num>
  <w:num w:numId="5" w16cid:durableId="159277120">
    <w:abstractNumId w:val="7"/>
  </w:num>
  <w:num w:numId="6" w16cid:durableId="919093988">
    <w:abstractNumId w:val="3"/>
  </w:num>
  <w:num w:numId="7" w16cid:durableId="1690525270">
    <w:abstractNumId w:val="2"/>
  </w:num>
  <w:num w:numId="8" w16cid:durableId="825441257">
    <w:abstractNumId w:val="1"/>
  </w:num>
  <w:num w:numId="9" w16cid:durableId="932543364">
    <w:abstractNumId w:val="0"/>
  </w:num>
  <w:num w:numId="10" w16cid:durableId="507528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9FD"/>
    <w:rsid w:val="0029639D"/>
    <w:rsid w:val="00326F90"/>
    <w:rsid w:val="00405689"/>
    <w:rsid w:val="00AA1D8D"/>
    <w:rsid w:val="00B47730"/>
    <w:rsid w:val="00CB0664"/>
    <w:rsid w:val="00CC65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DE29E"/>
  <w14:defaultImageDpi w14:val="300"/>
  <w15:docId w15:val="{F8D0FADC-6A70-446D-89C4-518A4AA6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Marshall</cp:lastModifiedBy>
  <cp:revision>2</cp:revision>
  <dcterms:created xsi:type="dcterms:W3CDTF">2013-12-23T23:15:00Z</dcterms:created>
  <dcterms:modified xsi:type="dcterms:W3CDTF">2025-05-25T11:28:00Z</dcterms:modified>
  <cp:category/>
</cp:coreProperties>
</file>